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"Сотрудники библиотеки"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Сотрудник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Занесено книг в базу данных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Обслужено читателей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Занесенные книги в базу данных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Обслуженные читатели</w:t>
            </w:r>
          </w:p>
        </w:tc>
      </w:tr>
      <w:tr>
        <w:tc>
          <w:tcPr>
            <w:tcW w:type="dxa" w:w="1728"/>
          </w:tcPr>
          <w:p>
            <w:r>
              <w:t>Монастырецкий Александр Николаевич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"Пушкин в изгнании" - Новиков Иван Алексеевич (06.12.2016 14:37:24), "Мастер и Маргарита" - Булгаков М.А. (09.12.2016 12:57:12), "Сто лет одиночества" - Габриэль Гарсиа Маркес (14.12.2016 14:57:30), "Моби Дик, или Белый кит" - Герман Мелвилл (14.12.2016 14:58:13), "Великий Гэтсби" - Фрэнсис Скотт Фицджеральд (14.12.2016 14:58:47), "Гроздья гнева" - Джон Стейнбек (14.12.2016 14:59:16), "Улисс" - Джеймс Джойс (14.12.2016 14:59:45), "Лолита" - Владимир Набоков (14.12.2016 15:00:29), "Шум и ярость" - Уильям Фолкнер (14.12.2016 15:01:01), "На маяк" - Вирджиния Вулф (14.12.2016 15:01:32), "Анна Каренина" - Лев Толстой (14.12.2016 15:02:32), "Война и мир" - Лев Толстой (14.12.2016 15:03:14), "Приключения Гекльберри Финна" - Марк Твен (14.12.2016 15:03:54), "1984" - Джордж Оруэлл (14.12.2016 15:04:46), "Над пропастью во ржи" - Джером Д. Сэлинджер (14.12.2016 15:05:23), "Человек-невидимка" - Ральф Эллисон (14.12.2016 15:06:02), "Уловка-22" - Джозеф Хеллер (14.12.2016 15:06:40), "Дети полуночи" - Салман Рушди (14.12.2016 15:07:15), "В дороге" - Джек Керуак (14.12.2016 15:07:45), "В поисках утраченного времени" - Марсель Пруст (14.12.2016 15:08:26), "Книга 2" - Автор 2 (19.12.2016 09:38:45)</w:t>
            </w:r>
          </w:p>
        </w:tc>
        <w:tc>
          <w:tcPr>
            <w:tcW w:type="dxa" w:w="1728"/>
          </w:tcPr>
          <w:p>
            <w:r>
              <w:t>ivanov (Иванов Иван Иванович) - Заказ №3 (Выдан, 14.12.2016 12:27:36), ivanov (Иванов Иван Иванович) - Заказ №3 (Возвращён, 14.12.2016 12:27:37)</w:t>
            </w:r>
          </w:p>
        </w:tc>
      </w:tr>
      <w:tr>
        <w:tc>
          <w:tcPr>
            <w:tcW w:type="dxa" w:w="1728"/>
          </w:tcPr>
          <w:p>
            <w:r>
              <w:t>Петров Петр Петрович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Федоров Фёдор Фёдорович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Александров Александр Николаевич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